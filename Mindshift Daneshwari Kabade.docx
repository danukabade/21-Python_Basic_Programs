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8458200</wp:posOffset>
            </wp:positionV>
            <wp:extent cx="7569200" cy="224025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2402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652780</wp:posOffset>
            </wp:positionH>
            <wp:positionV relativeFrom="page">
              <wp:posOffset>321310</wp:posOffset>
            </wp:positionV>
            <wp:extent cx="1248409" cy="124840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409" cy="12484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24978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2497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5184" w:right="0" w:firstLine="0"/>
        <w:jc w:val="center"/>
      </w:pPr>
      <w:r>
        <w:rPr>
          <w:rFonts w:ascii="Canva Sans" w:hAnsi="Canva Sans" w:eastAsia="Canva Sans"/>
          <w:b/>
          <w:i w:val="0"/>
          <w:color w:val="000000"/>
          <w:sz w:val="64"/>
        </w:rPr>
        <w:t xml:space="preserve">Participa </w:t>
      </w:r>
      <w:r>
        <w:br/>
      </w:r>
      <w:r>
        <w:rPr>
          <w:rFonts w:ascii="Canva Sans" w:hAnsi="Canva Sans" w:eastAsia="Canva Sans"/>
          <w:b/>
          <w:i w:val="0"/>
          <w:color w:val="000000"/>
          <w:sz w:val="64"/>
        </w:rPr>
        <w:t>ting in this internship will offer you with gaining valuable experience and skills. You will have the opportunity to engage in real-world projects, and develop a deeper understanding of your chosen field. This internship will equip you with practical knowledge, enhance your resume, and provide a solid foundation for your future career endeavours.</w:t>
      </w:r>
    </w:p>
    <w:p>
      <w:pPr>
        <w:autoSpaceDN w:val="0"/>
        <w:autoSpaceDE w:val="0"/>
        <w:widowControl/>
        <w:spacing w:line="240" w:lineRule="auto" w:before="940" w:after="746"/>
        <w:ind w:left="986" w:right="0" w:firstLine="0"/>
        <w:jc w:val="left"/>
      </w:pPr>
      <w:r>
        <w:rPr>
          <w:rFonts w:ascii="Canva Sans" w:hAnsi="Canva Sans" w:eastAsia="Canva Sans"/>
          <w:b/>
          <w:i w:val="0"/>
          <w:color w:val="04092F"/>
          <w:sz w:val="56"/>
        </w:rPr>
        <w:t xml:space="preserve">Sincerely, </w:t>
      </w:r>
    </w:p>
    <w:p>
      <w:pPr>
        <w:sectPr>
          <w:pgSz w:w="11910" w:h="16845"/>
          <w:pgMar w:top="660" w:right="452" w:bottom="1102" w:left="1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lacial Indifference" w:hAnsi="Glacial Indifference" w:eastAsia="Glacial Indifference"/>
          <w:b/>
          <w:i w:val="0"/>
          <w:color w:val="000000"/>
          <w:sz w:val="34"/>
        </w:rPr>
        <w:t>We look forward to welcoming you to our team and embarking on this enriching internship journey together.</w:t>
      </w:r>
    </w:p>
    <w:p>
      <w:pPr>
        <w:sectPr>
          <w:type w:val="continuous"/>
          <w:pgSz w:w="11910" w:h="16845"/>
          <w:pgMar w:top="660" w:right="452" w:bottom="1102" w:left="1190" w:header="720" w:footer="720" w:gutter="0"/>
          <w:cols w:num="2" w:equalWidth="0">
            <w:col w:w="5712" w:space="0"/>
            <w:col w:w="45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396"/>
        <w:ind w:left="0" w:right="334" w:firstLine="0"/>
        <w:jc w:val="right"/>
      </w:pPr>
      <w:r>
        <w:rPr>
          <w:rFonts w:ascii="Glacial Indifference" w:hAnsi="Glacial Indifference" w:eastAsia="Glacial Indifference"/>
          <w:b/>
          <w:i w:val="0"/>
          <w:color w:val="000000"/>
          <w:sz w:val="34"/>
        </w:rPr>
        <w:t>We are delighted to offer you the internship on Full  Stack Developer(MEAN/MERN) at MindShift Technologies. After carefully reviewing your qualifications, enthusiasm, and potential, we are confident that you will be a valuable addition to our team.</w:t>
      </w:r>
    </w:p>
    <w:p>
      <w:pPr>
        <w:sectPr>
          <w:type w:val="nextColumn"/>
          <w:pgSz w:w="11910" w:h="16845"/>
          <w:pgMar w:top="660" w:right="452" w:bottom="1102" w:left="1190" w:header="720" w:footer="720" w:gutter="0"/>
          <w:cols w:num="2" w:equalWidth="0">
            <w:col w:w="5712" w:space="0"/>
            <w:col w:w="45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744" w:firstLine="0"/>
        <w:jc w:val="both"/>
      </w:pP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We are delighted to offer you the internship on </w:t>
      </w:r>
      <w:r>
        <w:rPr>
          <w:rFonts w:ascii="Glacial Indifference" w:hAnsi="Glacial Indifference" w:eastAsia="Glacial Indifference"/>
          <w:b/>
          <w:i w:val="0"/>
          <w:color w:val="000000"/>
          <w:sz w:val="34"/>
        </w:rPr>
        <w:t xml:space="preserve">Full  Stack </w:t>
      </w:r>
      <w:r>
        <w:rPr>
          <w:rFonts w:ascii="Glacial Indifference" w:hAnsi="Glacial Indifference" w:eastAsia="Glacial Indifference"/>
          <w:b/>
          <w:i w:val="0"/>
          <w:color w:val="000000"/>
          <w:sz w:val="34"/>
        </w:rPr>
        <w:t xml:space="preserve">Developer(MEAN/MERN)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at </w:t>
      </w:r>
      <w:r>
        <w:rPr>
          <w:rFonts w:ascii="Glacial Indifference" w:hAnsi="Glacial Indifference" w:eastAsia="Glacial Indifference"/>
          <w:b/>
          <w:i w:val="0"/>
          <w:color w:val="000000"/>
          <w:sz w:val="34"/>
        </w:rPr>
        <w:t>MindShift Technologies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. After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carefully reviewing your qualifications, enthusiasm, and potential,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we are confident that you will be a valuable addition to our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>team.</w:t>
      </w:r>
    </w:p>
    <w:p>
      <w:pPr>
        <w:autoSpaceDN w:val="0"/>
        <w:autoSpaceDE w:val="0"/>
        <w:widowControl/>
        <w:spacing w:line="269" w:lineRule="auto" w:before="522" w:after="0"/>
        <w:ind w:left="0" w:right="744" w:firstLine="0"/>
        <w:jc w:val="both"/>
      </w:pP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Participating in this internship will offer you with gaining valuable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experience and skills. You will have the opportunity to engage in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real-world projects, and develop a deeper understanding of your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chosen field. This internship will equip you with practical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knowledge, enhance your resume, and provide a solid foundation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>for your future career endeavours.</w:t>
      </w:r>
    </w:p>
    <w:p>
      <w:pPr>
        <w:autoSpaceDN w:val="0"/>
        <w:autoSpaceDE w:val="0"/>
        <w:widowControl/>
        <w:spacing w:line="257" w:lineRule="auto" w:before="524" w:after="0"/>
        <w:ind w:left="0" w:right="720" w:firstLine="0"/>
        <w:jc w:val="left"/>
      </w:pP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We look forward to welcoming you to our team and embarking </w:t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>on this enriching internship journey together.</w:t>
      </w:r>
    </w:p>
    <w:p>
      <w:pPr>
        <w:autoSpaceDN w:val="0"/>
        <w:autoSpaceDE w:val="0"/>
        <w:widowControl/>
        <w:spacing w:line="257" w:lineRule="auto" w:before="522" w:after="0"/>
        <w:ind w:left="0" w:right="5904" w:firstLine="0"/>
        <w:jc w:val="left"/>
      </w:pP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 xml:space="preserve">Sincerely, </w:t>
      </w:r>
      <w:r>
        <w:br/>
      </w:r>
      <w:r>
        <w:rPr>
          <w:rFonts w:ascii="Glacial Indifference" w:hAnsi="Glacial Indifference" w:eastAsia="Glacial Indifference"/>
          <w:b w:val="0"/>
          <w:i w:val="0"/>
          <w:color w:val="000000"/>
          <w:sz w:val="34"/>
        </w:rPr>
        <w:t>Team MindShift Technologies</w:t>
      </w:r>
    </w:p>
    <w:sectPr w:rsidR="00FC693F" w:rsidRPr="0006063C" w:rsidSect="00034616">
      <w:type w:val="continuous"/>
      <w:pgSz w:w="11910" w:h="16845"/>
      <w:pgMar w:top="660" w:right="452" w:bottom="1102" w:left="1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